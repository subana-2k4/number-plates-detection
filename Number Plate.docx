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A959D0">
      <w:pPr>
        <w:pStyle w:val="36"/>
        <w:jc w:val="center"/>
      </w:pPr>
      <w:r>
        <w:t>Number Plate Detection of Vehicles</w:t>
      </w:r>
    </w:p>
    <w:p w14:paraId="765332E7">
      <w:pPr>
        <w:pStyle w:val="3"/>
        <w:rPr>
          <w:sz w:val="24"/>
          <w:szCs w:val="24"/>
        </w:rPr>
      </w:pPr>
    </w:p>
    <w:p w14:paraId="1E9367C4">
      <w:pPr>
        <w:pStyle w:val="3"/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1. Introduction</w:t>
      </w:r>
    </w:p>
    <w:p w14:paraId="68064860">
      <w:pP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06D16B85">
      <w:pP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Number plate detection is a computer vision technique used to identify and extract license plate information from images or video streams. It's widely used in traffic surveillance, toll systems, and parking automation.</w:t>
      </w:r>
    </w:p>
    <w:p w14:paraId="5E8BC623">
      <w:pP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Large Language Models (LLMs) are advanced AI models trained on massive text data to understand and generate human-like text. Examples include GPT-4, BERT, and LLaMA.</w:t>
      </w:r>
    </w:p>
    <w:p w14:paraId="676CB374">
      <w:pP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While LLMs are not directly used in detecting number plates from images, they can support the pipeline through:</w:t>
      </w:r>
    </w:p>
    <w:p w14:paraId="441C8EF0">
      <w:pPr>
        <w:pStyle w:val="23"/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- Post-processing OCR results</w:t>
      </w:r>
    </w:p>
    <w:p w14:paraId="25819EC4">
      <w:pPr>
        <w:pStyle w:val="23"/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- Interpreting ambiguous results</w:t>
      </w:r>
    </w:p>
    <w:p w14:paraId="709C0BEB">
      <w:pPr>
        <w:pStyle w:val="23"/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- Automating reports, logs, or summarizing image content</w:t>
      </w:r>
    </w:p>
    <w:p w14:paraId="2FB72966">
      <w:pPr>
        <w:pStyle w:val="4"/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3097A64E">
      <w:pPr>
        <w:pStyle w:val="4"/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Uses in Current Trends</w:t>
      </w:r>
    </w:p>
    <w:p w14:paraId="3C751681">
      <w:pPr>
        <w:pStyle w:val="23"/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- Automated toll collection</w:t>
      </w:r>
    </w:p>
    <w:p w14:paraId="330B512E">
      <w:pPr>
        <w:pStyle w:val="23"/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- Traffic law enforcement</w:t>
      </w:r>
    </w:p>
    <w:p w14:paraId="2BC35159">
      <w:pPr>
        <w:pStyle w:val="23"/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- Parking systems</w:t>
      </w:r>
    </w:p>
    <w:p w14:paraId="1BB70AA7">
      <w:pPr>
        <w:pStyle w:val="23"/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- Intelligent transportation systems</w:t>
      </w:r>
    </w:p>
    <w:p w14:paraId="02B444CF">
      <w:pPr>
        <w:pStyle w:val="4"/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Future Scope</w:t>
      </w:r>
    </w:p>
    <w:p w14:paraId="2C2A0723">
      <w:pPr>
        <w:pStyle w:val="23"/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- Real-time number plate recognition in autonomous vehicles</w:t>
      </w:r>
    </w:p>
    <w:p w14:paraId="44360014">
      <w:pPr>
        <w:pStyle w:val="23"/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- Integration with AI for behavior prediction and law enforcement</w:t>
      </w:r>
    </w:p>
    <w:p w14:paraId="25A0B02F">
      <w:pPr>
        <w:pStyle w:val="23"/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- Enhanced multilingual plate recognition using multimodal AI</w:t>
      </w:r>
    </w:p>
    <w:p w14:paraId="2C88823E">
      <w:pP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0931B742">
      <w:pP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4529AD25">
      <w:pPr>
        <w:pStyle w:val="3"/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2. Problem Statement</w:t>
      </w:r>
    </w:p>
    <w:p w14:paraId="59B2EBA9">
      <w:pP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5FDF9550">
      <w:pP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The objective of this project is to develop an automated system for detecting vehicle</w:t>
      </w:r>
    </w:p>
    <w:p w14:paraId="10E0705A">
      <w:pP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number plates using computer vision techniques. Manual identification of vehicle</w:t>
      </w:r>
    </w:p>
    <w:p w14:paraId="66CD0172">
      <w:pP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plates is time-consuming, labor-intensive, and prone to human error. Automating this</w:t>
      </w:r>
    </w:p>
    <w:p w14:paraId="0005A9F2">
      <w:pP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process can significantly improve efficiency, accuracy, and reliability in various</w:t>
      </w:r>
    </w:p>
    <w:p w14:paraId="0B414089">
      <w:pP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applications such as law enforcement, parking management, and toll collection.</w:t>
      </w:r>
    </w:p>
    <w:p w14:paraId="1C58CE50">
      <w:pP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The primary goals of this system include:</w:t>
      </w:r>
    </w:p>
    <w:p w14:paraId="71F182D8">
      <w:pP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• Detecting number plates from images of vehicles captured in different</w:t>
      </w:r>
    </w:p>
    <w:p w14:paraId="66BBCE4C">
      <w:pP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environments and lighting conditions.</w:t>
      </w:r>
    </w:p>
    <w:p w14:paraId="5E3AEC2B">
      <w:pP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• Extracting number plate regions accurately while handling challenges like</w:t>
      </w:r>
    </w:p>
    <w:p w14:paraId="5BC3B375">
      <w:pP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occlusions, varying backgrounds, and different plate formats.</w:t>
      </w:r>
    </w:p>
    <w:p w14:paraId="1BB7F390">
      <w:pP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• Applying Optical Character Recognition (OCR) to extract the alphanumeric text</w:t>
      </w:r>
    </w:p>
    <w:p w14:paraId="09CDBCC5">
      <w:pP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from the detected plates.</w:t>
      </w:r>
    </w:p>
    <w:p w14:paraId="58743C9B">
      <w:pP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• Deploying the system as a user-friendly web application for real-time</w:t>
      </w:r>
    </w:p>
    <w:p w14:paraId="1D910CA7">
      <w:pP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processing. </w:t>
      </w:r>
    </w:p>
    <w:p w14:paraId="04D03261">
      <w:pP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This project detects number plates in images using OpenCV and reads the plate numbers using EasyOCR.</w:t>
      </w:r>
    </w:p>
    <w:p w14:paraId="7CD7E070">
      <w:pP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758B55CB">
      <w:pPr>
        <w:pStyle w:val="4"/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Objective</w:t>
      </w:r>
    </w:p>
    <w:p w14:paraId="62E828C8">
      <w:pP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To build a simple, accessible, and effective number plate recognition system using open-source libraries.</w:t>
      </w:r>
    </w:p>
    <w:p w14:paraId="0151F1E8">
      <w:pP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4AE558EF">
      <w:pP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38712A1C">
      <w:pPr>
        <w:pStyle w:val="3"/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3. Existing System Limitations</w:t>
      </w:r>
    </w:p>
    <w:p w14:paraId="5D1BF21D">
      <w:pPr>
        <w:pStyle w:val="23"/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- Rule-based and hardware-dependent</w:t>
      </w:r>
    </w:p>
    <w:p w14:paraId="2181F4ED">
      <w:pPr>
        <w:pStyle w:val="23"/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- Low performance under poor lighting or low resolution</w:t>
      </w:r>
    </w:p>
    <w:p w14:paraId="62398ED5">
      <w:pPr>
        <w:pStyle w:val="23"/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- Poor generalization across countries/regions</w:t>
      </w:r>
    </w:p>
    <w:p w14:paraId="77379B50">
      <w:pPr>
        <w:pStyle w:val="23"/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- Limited multilingual or style support</w:t>
      </w:r>
    </w:p>
    <w:p w14:paraId="32AA0ABA">
      <w:pP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0B85BA57">
      <w:pPr>
        <w:pStyle w:val="3"/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4. Proposed System</w:t>
      </w:r>
    </w:p>
    <w:p w14:paraId="24CCD843">
      <w:pPr>
        <w:pStyle w:val="23"/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- Uses Haar Cascade Classifier for plate detection</w:t>
      </w:r>
    </w:p>
    <w:p w14:paraId="74659354">
      <w:pPr>
        <w:pStyle w:val="23"/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- OCR using EasyOCR with multilingual support</w:t>
      </w:r>
    </w:p>
    <w:p w14:paraId="79079609">
      <w:pPr>
        <w:pStyle w:val="23"/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- Adaptable to various number plate styles</w:t>
      </w:r>
    </w:p>
    <w:p w14:paraId="190171EC">
      <w:pPr>
        <w:pStyle w:val="23"/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- Extensible with LLMs for post-processing and automation</w:t>
      </w:r>
    </w:p>
    <w:p w14:paraId="67000806">
      <w:pP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0A7DB47B">
      <w:pPr>
        <w:pStyle w:val="3"/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5. Pipeline of the System </w:t>
      </w:r>
    </w:p>
    <w:p w14:paraId="7C5CB486">
      <w:pP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14AE708A">
      <w:pPr>
        <w:pStyle w:val="4"/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Module Flow:</w:t>
      </w:r>
    </w:p>
    <w:p w14:paraId="0FB2B2AE">
      <w:pPr>
        <w:pStyle w:val="29"/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1. **Data Collection**</w:t>
      </w:r>
    </w:p>
    <w:p w14:paraId="62691946">
      <w:pPr>
        <w:pStyle w:val="23"/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- Dataset: User-provided image or video feed (e.g., `NUMPLATE.jpeg`)</w:t>
      </w:r>
    </w:p>
    <w:p w14:paraId="14596C24">
      <w:pPr>
        <w:pStyle w:val="29"/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2. **Preprocessing**</w:t>
      </w:r>
    </w:p>
    <w:p w14:paraId="6E555F16">
      <w:pPr>
        <w:pStyle w:val="23"/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- Convert image to grayscale</w:t>
      </w:r>
    </w:p>
    <w:p w14:paraId="241D22FD">
      <w:pPr>
        <w:pStyle w:val="29"/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3. **EDA (Exploratory Data Analysis)**</w:t>
      </w:r>
    </w:p>
    <w:p w14:paraId="3BB2F138">
      <w:pPr>
        <w:pStyle w:val="23"/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- Analyze images for plate visibility, clarity, and formats</w:t>
      </w:r>
    </w:p>
    <w:p w14:paraId="6AE57615">
      <w:pP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4. **Training**</w:t>
      </w:r>
    </w:p>
    <w:p w14:paraId="64AECE89">
      <w:pPr>
        <w:pStyle w:val="23"/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- No deep training required; uses pre-trained Haar Cascade and EasyOCR</w:t>
      </w:r>
    </w:p>
    <w:p w14:paraId="409232E1">
      <w:pP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5. **Testing**</w:t>
      </w:r>
    </w:p>
    <w:p w14:paraId="5FABE86D">
      <w:pPr>
        <w:pStyle w:val="23"/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- Apply on test images to validate accuracy</w:t>
      </w:r>
    </w:p>
    <w:p w14:paraId="3696717D">
      <w:pP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6. **Implementation**</w:t>
      </w:r>
    </w:p>
    <w:p w14:paraId="1C09D0B3">
      <w:pPr>
        <w:pStyle w:val="23"/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- Python script with OpenCV and EasyOCR</w:t>
      </w:r>
    </w:p>
    <w:p w14:paraId="6F0D47DE">
      <w:pP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7. **Loss Evaluation**</w:t>
      </w:r>
    </w:p>
    <w:p w14:paraId="797E0F30">
      <w:pPr>
        <w:pStyle w:val="23"/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- Evaluate based on OCR accuracy and detection precision</w:t>
      </w:r>
    </w:p>
    <w:p w14:paraId="66E72116">
      <w:pP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8. **Coding**</w:t>
      </w:r>
    </w:p>
    <w:p w14:paraId="439F0172">
      <w:pPr>
        <w:pStyle w:val="23"/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- Main logic implemented in `detect_number_plate.py`</w:t>
      </w:r>
    </w:p>
    <w:p w14:paraId="3152290E">
      <w:pPr>
        <w:pStyle w:val="23"/>
        <w:numPr>
          <w:ilvl w:val="0"/>
          <w:numId w:val="0"/>
        </w:numPr>
        <w:ind w:left="360" w:hanging="360"/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3BC14958">
      <w:pPr>
        <w:pStyle w:val="23"/>
        <w:numPr>
          <w:ilvl w:val="0"/>
          <w:numId w:val="0"/>
        </w:numPr>
        <w:rPr>
          <w:rFonts w:hint="default"/>
          <w:color w:val="0D0D0D" w:themeColor="text1" w:themeTint="F2"/>
          <w:sz w:val="24"/>
          <w:szCs w:val="24"/>
          <w:lang w:val="en-GB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color w:val="0D0D0D" w:themeColor="text1" w:themeTint="F2"/>
          <w:sz w:val="24"/>
          <w:szCs w:val="24"/>
          <w:lang w:val="en-GB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Coding</w:t>
      </w:r>
      <w:bookmarkStart w:id="0" w:name="_GoBack"/>
      <w:bookmarkEnd w:id="0"/>
    </w:p>
    <w:p w14:paraId="50E5E186">
      <w:pPr>
        <w:keepNext w:val="0"/>
        <w:keepLines w:val="0"/>
        <w:widowControl/>
        <w:suppressLineNumbers w:val="0"/>
        <w:jc w:val="left"/>
      </w:pPr>
      <w:r>
        <w:rPr>
          <w:color w:val="0D0D0D" w:themeColor="text1" w:themeTint="F2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       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pip install opencv-python easyocr</w:t>
      </w:r>
    </w:p>
    <w:p w14:paraId="3DD26E9D">
      <w:pPr>
        <w:keepNext w:val="0"/>
        <w:keepLines w:val="0"/>
        <w:widowControl/>
        <w:suppressLineNumbers w:val="0"/>
        <w:jc w:val="left"/>
      </w:pPr>
    </w:p>
    <w:p w14:paraId="3AD18611">
      <w:pPr>
        <w:keepNext w:val="0"/>
        <w:keepLines w:val="0"/>
        <w:widowControl/>
        <w:suppressLineNumbers w:val="0"/>
        <w:jc w:val="left"/>
      </w:pPr>
    </w:p>
    <w:p w14:paraId="6B8A82CF">
      <w:pPr>
        <w:keepNext w:val="0"/>
        <w:keepLines w:val="0"/>
        <w:widowControl/>
        <w:suppressLineNumbers w:val="0"/>
        <w:jc w:val="left"/>
      </w:pPr>
    </w:p>
    <w:p w14:paraId="4C4B4C88">
      <w:pPr>
        <w:keepNext w:val="0"/>
        <w:keepLines w:val="0"/>
        <w:widowControl/>
        <w:suppressLineNumbers w:val="0"/>
        <w:spacing w:line="285" w:lineRule="atLeast"/>
        <w:jc w:val="left"/>
      </w:pPr>
      <w:r>
        <w:rPr>
          <w:rFonts w:ascii="SimSun" w:hAnsi="SimSun" w:eastAsia="SimSun" w:cs="SimSun"/>
          <w:color w:val="AF00DB"/>
          <w:kern w:val="0"/>
          <w:sz w:val="24"/>
          <w:szCs w:val="24"/>
          <w:lang w:val="en-US" w:eastAsia="zh-CN" w:bidi="ar"/>
        </w:rPr>
        <w:t>import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cv2</w:t>
      </w:r>
    </w:p>
    <w:p w14:paraId="5C12CF73">
      <w:pPr>
        <w:keepNext w:val="0"/>
        <w:keepLines w:val="0"/>
        <w:widowControl/>
        <w:suppressLineNumbers w:val="0"/>
        <w:spacing w:line="285" w:lineRule="atLeast"/>
        <w:jc w:val="left"/>
      </w:pPr>
      <w:r>
        <w:rPr>
          <w:rFonts w:ascii="SimSun" w:hAnsi="SimSun" w:eastAsia="SimSun" w:cs="SimSun"/>
          <w:color w:val="AF00DB"/>
          <w:kern w:val="0"/>
          <w:sz w:val="24"/>
          <w:szCs w:val="24"/>
          <w:lang w:val="en-US" w:eastAsia="zh-CN" w:bidi="ar"/>
        </w:rPr>
        <w:t>import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easyocr</w:t>
      </w:r>
    </w:p>
    <w:p w14:paraId="18D23DEB">
      <w:pPr>
        <w:keepNext w:val="0"/>
        <w:keepLines w:val="0"/>
        <w:widowControl/>
        <w:suppressLineNumbers w:val="0"/>
        <w:spacing w:line="285" w:lineRule="atLeast"/>
        <w:jc w:val="left"/>
      </w:pPr>
      <w:r>
        <w:rPr>
          <w:rFonts w:ascii="SimSun" w:hAnsi="SimSun" w:eastAsia="SimSun" w:cs="SimSun"/>
          <w:color w:val="AF00DB"/>
          <w:kern w:val="0"/>
          <w:sz w:val="24"/>
          <w:szCs w:val="24"/>
          <w:lang w:val="en-US" w:eastAsia="zh-CN" w:bidi="ar"/>
        </w:rPr>
        <w:t>from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google.colab.patches </w:t>
      </w:r>
      <w:r>
        <w:rPr>
          <w:rFonts w:ascii="SimSun" w:hAnsi="SimSun" w:eastAsia="SimSun" w:cs="SimSun"/>
          <w:color w:val="AF00DB"/>
          <w:kern w:val="0"/>
          <w:sz w:val="24"/>
          <w:szCs w:val="24"/>
          <w:lang w:val="en-US" w:eastAsia="zh-CN" w:bidi="ar"/>
        </w:rPr>
        <w:t>import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cv2_imshow </w:t>
      </w:r>
      <w:r>
        <w:rPr>
          <w:rFonts w:ascii="SimSun" w:hAnsi="SimSun" w:eastAsia="SimSun" w:cs="SimSun"/>
          <w:color w:val="008000"/>
          <w:kern w:val="0"/>
          <w:sz w:val="24"/>
          <w:szCs w:val="24"/>
          <w:lang w:val="en-US" w:eastAsia="zh-CN" w:bidi="ar"/>
        </w:rPr>
        <w:t># Import cv2_imshow</w:t>
      </w:r>
    </w:p>
    <w:p w14:paraId="6BA0C8C3">
      <w:pPr>
        <w:keepNext w:val="0"/>
        <w:keepLines w:val="0"/>
        <w:widowControl/>
        <w:suppressLineNumbers w:val="0"/>
        <w:spacing w:after="240" w:afterAutospacing="0" w:line="285" w:lineRule="atLeast"/>
        <w:jc w:val="left"/>
      </w:pPr>
    </w:p>
    <w:p w14:paraId="6A2DE2F6">
      <w:pPr>
        <w:keepNext w:val="0"/>
        <w:keepLines w:val="0"/>
        <w:widowControl/>
        <w:suppressLineNumbers w:val="0"/>
        <w:spacing w:line="285" w:lineRule="atLeast"/>
        <w:jc w:val="left"/>
      </w:pPr>
      <w:r>
        <w:rPr>
          <w:rFonts w:ascii="SimSun" w:hAnsi="SimSun" w:eastAsia="SimSun" w:cs="SimSun"/>
          <w:color w:val="008000"/>
          <w:kern w:val="0"/>
          <w:sz w:val="24"/>
          <w:szCs w:val="24"/>
          <w:lang w:val="en-US" w:eastAsia="zh-CN" w:bidi="ar"/>
        </w:rPr>
        <w:t># Load the image</w:t>
      </w:r>
    </w:p>
    <w:p w14:paraId="3B72DB16">
      <w:pPr>
        <w:keepNext w:val="0"/>
        <w:keepLines w:val="0"/>
        <w:widowControl/>
        <w:suppressLineNumbers w:val="0"/>
        <w:spacing w:line="285" w:lineRule="atLeast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image_path = </w:t>
      </w:r>
      <w:r>
        <w:rPr>
          <w:rFonts w:ascii="SimSun" w:hAnsi="SimSun" w:eastAsia="SimSun" w:cs="SimSun"/>
          <w:color w:val="A31515"/>
          <w:kern w:val="0"/>
          <w:sz w:val="24"/>
          <w:szCs w:val="24"/>
          <w:lang w:val="en-US" w:eastAsia="zh-CN" w:bidi="ar"/>
        </w:rPr>
        <w:t>'np1.webp'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 </w:t>
      </w:r>
      <w:r>
        <w:rPr>
          <w:rFonts w:ascii="SimSun" w:hAnsi="SimSun" w:eastAsia="SimSun" w:cs="SimSun"/>
          <w:color w:val="008000"/>
          <w:kern w:val="0"/>
          <w:sz w:val="24"/>
          <w:szCs w:val="24"/>
          <w:lang w:val="en-US" w:eastAsia="zh-CN" w:bidi="ar"/>
        </w:rPr>
        <w:t># Replace with your image</w:t>
      </w:r>
    </w:p>
    <w:p w14:paraId="0196BD58">
      <w:pPr>
        <w:keepNext w:val="0"/>
        <w:keepLines w:val="0"/>
        <w:widowControl/>
        <w:suppressLineNumbers w:val="0"/>
        <w:spacing w:line="285" w:lineRule="atLeast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image = cv2.imread(image_path)</w:t>
      </w:r>
    </w:p>
    <w:p w14:paraId="393EA5B9">
      <w:pPr>
        <w:keepNext w:val="0"/>
        <w:keepLines w:val="0"/>
        <w:widowControl/>
        <w:suppressLineNumbers w:val="0"/>
        <w:jc w:val="left"/>
      </w:pPr>
    </w:p>
    <w:p w14:paraId="6010628C">
      <w:pPr>
        <w:keepNext w:val="0"/>
        <w:keepLines w:val="0"/>
        <w:widowControl/>
        <w:suppressLineNumbers w:val="0"/>
        <w:spacing w:line="285" w:lineRule="atLeast"/>
        <w:jc w:val="left"/>
      </w:pPr>
      <w:r>
        <w:rPr>
          <w:rFonts w:ascii="SimSun" w:hAnsi="SimSun" w:eastAsia="SimSun" w:cs="SimSun"/>
          <w:color w:val="008000"/>
          <w:kern w:val="0"/>
          <w:sz w:val="24"/>
          <w:szCs w:val="24"/>
          <w:lang w:val="en-US" w:eastAsia="zh-CN" w:bidi="ar"/>
        </w:rPr>
        <w:t># Load Haar cascade for number plate detection</w:t>
      </w:r>
    </w:p>
    <w:p w14:paraId="1D43C739">
      <w:pPr>
        <w:keepNext w:val="0"/>
        <w:keepLines w:val="0"/>
        <w:widowControl/>
        <w:suppressLineNumbers w:val="0"/>
        <w:spacing w:line="285" w:lineRule="atLeast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plate_cascade = cv2.CascadeClassifier(</w:t>
      </w:r>
      <w:r>
        <w:rPr>
          <w:rFonts w:ascii="SimSun" w:hAnsi="SimSun" w:eastAsia="SimSun" w:cs="SimSun"/>
          <w:color w:val="A31515"/>
          <w:kern w:val="0"/>
          <w:sz w:val="24"/>
          <w:szCs w:val="24"/>
          <w:lang w:val="en-US" w:eastAsia="zh-CN" w:bidi="ar"/>
        </w:rPr>
        <w:t>'haarcascade_russian_plate_number.xml'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1F5910D8">
      <w:pPr>
        <w:keepNext w:val="0"/>
        <w:keepLines w:val="0"/>
        <w:widowControl/>
        <w:suppressLineNumbers w:val="0"/>
        <w:jc w:val="left"/>
      </w:pPr>
    </w:p>
    <w:p w14:paraId="635D88B5">
      <w:pPr>
        <w:keepNext w:val="0"/>
        <w:keepLines w:val="0"/>
        <w:widowControl/>
        <w:suppressLineNumbers w:val="0"/>
        <w:spacing w:line="285" w:lineRule="atLeast"/>
        <w:jc w:val="left"/>
      </w:pPr>
      <w:r>
        <w:rPr>
          <w:rFonts w:ascii="SimSun" w:hAnsi="SimSun" w:eastAsia="SimSun" w:cs="SimSun"/>
          <w:color w:val="008000"/>
          <w:kern w:val="0"/>
          <w:sz w:val="24"/>
          <w:szCs w:val="24"/>
          <w:lang w:val="en-US" w:eastAsia="zh-CN" w:bidi="ar"/>
        </w:rPr>
        <w:t># Convert image to grayscale</w:t>
      </w:r>
    </w:p>
    <w:p w14:paraId="62941D2A">
      <w:pPr>
        <w:keepNext w:val="0"/>
        <w:keepLines w:val="0"/>
        <w:widowControl/>
        <w:suppressLineNumbers w:val="0"/>
        <w:spacing w:line="285" w:lineRule="atLeast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gray = cv2.cvtColor(image, cv2.COLOR_BGR2GRAY)</w:t>
      </w:r>
    </w:p>
    <w:p w14:paraId="37CD64BB">
      <w:pPr>
        <w:keepNext w:val="0"/>
        <w:keepLines w:val="0"/>
        <w:widowControl/>
        <w:suppressLineNumbers w:val="0"/>
        <w:jc w:val="left"/>
      </w:pPr>
    </w:p>
    <w:p w14:paraId="7055A3E2">
      <w:pPr>
        <w:keepNext w:val="0"/>
        <w:keepLines w:val="0"/>
        <w:widowControl/>
        <w:suppressLineNumbers w:val="0"/>
        <w:spacing w:line="285" w:lineRule="atLeast"/>
        <w:jc w:val="left"/>
      </w:pPr>
      <w:r>
        <w:rPr>
          <w:rFonts w:ascii="SimSun" w:hAnsi="SimSun" w:eastAsia="SimSun" w:cs="SimSun"/>
          <w:color w:val="008000"/>
          <w:kern w:val="0"/>
          <w:sz w:val="24"/>
          <w:szCs w:val="24"/>
          <w:lang w:val="en-US" w:eastAsia="zh-CN" w:bidi="ar"/>
        </w:rPr>
        <w:t># Detect plates</w:t>
      </w:r>
    </w:p>
    <w:p w14:paraId="5668A997">
      <w:pPr>
        <w:keepNext w:val="0"/>
        <w:keepLines w:val="0"/>
        <w:widowControl/>
        <w:suppressLineNumbers w:val="0"/>
        <w:spacing w:line="285" w:lineRule="atLeast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plates = plate_cascade.detectMultiScale(gray, scaleFactor=</w:t>
      </w:r>
      <w:r>
        <w:rPr>
          <w:rFonts w:ascii="SimSun" w:hAnsi="SimSun" w:eastAsia="SimSun" w:cs="SimSun"/>
          <w:color w:val="116644"/>
          <w:kern w:val="0"/>
          <w:sz w:val="24"/>
          <w:szCs w:val="24"/>
          <w:lang w:val="en-US" w:eastAsia="zh-CN" w:bidi="ar"/>
        </w:rPr>
        <w:t>1.1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, minNeighbors=</w:t>
      </w:r>
      <w:r>
        <w:rPr>
          <w:rFonts w:ascii="SimSun" w:hAnsi="SimSun" w:eastAsia="SimSun" w:cs="SimSun"/>
          <w:color w:val="116644"/>
          <w:kern w:val="0"/>
          <w:sz w:val="24"/>
          <w:szCs w:val="24"/>
          <w:lang w:val="en-US" w:eastAsia="zh-CN" w:bidi="ar"/>
        </w:rPr>
        <w:t>4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139E7535">
      <w:pPr>
        <w:keepNext w:val="0"/>
        <w:keepLines w:val="0"/>
        <w:widowControl/>
        <w:suppressLineNumbers w:val="0"/>
        <w:jc w:val="left"/>
      </w:pPr>
    </w:p>
    <w:p w14:paraId="08E59CDB">
      <w:pPr>
        <w:keepNext w:val="0"/>
        <w:keepLines w:val="0"/>
        <w:widowControl/>
        <w:suppressLineNumbers w:val="0"/>
        <w:spacing w:line="285" w:lineRule="atLeast"/>
        <w:jc w:val="left"/>
      </w:pPr>
      <w:r>
        <w:rPr>
          <w:rFonts w:ascii="SimSun" w:hAnsi="SimSun" w:eastAsia="SimSun" w:cs="SimSun"/>
          <w:color w:val="008000"/>
          <w:kern w:val="0"/>
          <w:sz w:val="24"/>
          <w:szCs w:val="24"/>
          <w:lang w:val="en-US" w:eastAsia="zh-CN" w:bidi="ar"/>
        </w:rPr>
        <w:t># Initialize OCR reader</w:t>
      </w:r>
    </w:p>
    <w:p w14:paraId="0A2AEF95">
      <w:pPr>
        <w:keepNext w:val="0"/>
        <w:keepLines w:val="0"/>
        <w:widowControl/>
        <w:suppressLineNumbers w:val="0"/>
        <w:spacing w:line="285" w:lineRule="atLeast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reader = easyocr.Reader([</w:t>
      </w:r>
      <w:r>
        <w:rPr>
          <w:rFonts w:ascii="SimSun" w:hAnsi="SimSun" w:eastAsia="SimSun" w:cs="SimSun"/>
          <w:color w:val="A31515"/>
          <w:kern w:val="0"/>
          <w:sz w:val="24"/>
          <w:szCs w:val="24"/>
          <w:lang w:val="en-US" w:eastAsia="zh-CN" w:bidi="ar"/>
        </w:rPr>
        <w:t>'en'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])</w:t>
      </w:r>
    </w:p>
    <w:p w14:paraId="1BA46A15">
      <w:pPr>
        <w:keepNext w:val="0"/>
        <w:keepLines w:val="0"/>
        <w:widowControl/>
        <w:suppressLineNumbers w:val="0"/>
        <w:jc w:val="left"/>
      </w:pPr>
    </w:p>
    <w:p w14:paraId="3A1DDA70">
      <w:pPr>
        <w:keepNext w:val="0"/>
        <w:keepLines w:val="0"/>
        <w:widowControl/>
        <w:suppressLineNumbers w:val="0"/>
        <w:spacing w:line="285" w:lineRule="atLeast"/>
        <w:jc w:val="left"/>
      </w:pPr>
      <w:r>
        <w:rPr>
          <w:rFonts w:ascii="SimSun" w:hAnsi="SimSun" w:eastAsia="SimSun" w:cs="SimSun"/>
          <w:color w:val="008000"/>
          <w:kern w:val="0"/>
          <w:sz w:val="24"/>
          <w:szCs w:val="24"/>
          <w:lang w:val="en-US" w:eastAsia="zh-CN" w:bidi="ar"/>
        </w:rPr>
        <w:t># Loop through detected plates</w:t>
      </w:r>
    </w:p>
    <w:p w14:paraId="0E870153">
      <w:pPr>
        <w:keepNext w:val="0"/>
        <w:keepLines w:val="0"/>
        <w:widowControl/>
        <w:suppressLineNumbers w:val="0"/>
        <w:spacing w:line="285" w:lineRule="atLeast"/>
        <w:jc w:val="left"/>
      </w:pPr>
      <w:r>
        <w:rPr>
          <w:rFonts w:ascii="SimSun" w:hAnsi="SimSun" w:eastAsia="SimSun" w:cs="SimSun"/>
          <w:color w:val="AF00DB"/>
          <w:kern w:val="0"/>
          <w:sz w:val="24"/>
          <w:szCs w:val="24"/>
          <w:lang w:val="en-US" w:eastAsia="zh-CN" w:bidi="ar"/>
        </w:rPr>
        <w:t>for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(x, y, w, h) </w:t>
      </w:r>
      <w:r>
        <w:rPr>
          <w:rFonts w:ascii="SimSun" w:hAnsi="SimSun" w:eastAsia="SimSun" w:cs="SimSun"/>
          <w:color w:val="0000FF"/>
          <w:kern w:val="0"/>
          <w:sz w:val="24"/>
          <w:szCs w:val="24"/>
          <w:lang w:val="en-US" w:eastAsia="zh-CN" w:bidi="ar"/>
        </w:rPr>
        <w:t>in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plates:</w:t>
      </w:r>
    </w:p>
    <w:p w14:paraId="4A8A7F37">
      <w:pPr>
        <w:keepNext w:val="0"/>
        <w:keepLines w:val="0"/>
        <w:widowControl/>
        <w:suppressLineNumbers w:val="0"/>
        <w:spacing w:line="285" w:lineRule="atLeast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   plate_img = image[y:y+h, x:x+w]</w:t>
      </w:r>
    </w:p>
    <w:p w14:paraId="7E1C3192">
      <w:pPr>
        <w:keepNext w:val="0"/>
        <w:keepLines w:val="0"/>
        <w:widowControl/>
        <w:suppressLineNumbers w:val="0"/>
        <w:spacing w:line="285" w:lineRule="atLeast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   cv2.rectangle(image, (x, y), (x + w, y + h), (</w:t>
      </w:r>
      <w:r>
        <w:rPr>
          <w:rFonts w:ascii="SimSun" w:hAnsi="SimSun" w:eastAsia="SimSun" w:cs="SimSun"/>
          <w:color w:val="116644"/>
          <w:kern w:val="0"/>
          <w:sz w:val="24"/>
          <w:szCs w:val="24"/>
          <w:lang w:val="en-US" w:eastAsia="zh-CN" w:bidi="ar"/>
        </w:rPr>
        <w:t>0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color w:val="116644"/>
          <w:kern w:val="0"/>
          <w:sz w:val="24"/>
          <w:szCs w:val="24"/>
          <w:lang w:val="en-US" w:eastAsia="zh-CN" w:bidi="ar"/>
        </w:rPr>
        <w:t>255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color w:val="116644"/>
          <w:kern w:val="0"/>
          <w:sz w:val="24"/>
          <w:szCs w:val="24"/>
          <w:lang w:val="en-US" w:eastAsia="zh-CN" w:bidi="ar"/>
        </w:rPr>
        <w:t>0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), </w:t>
      </w:r>
      <w:r>
        <w:rPr>
          <w:rFonts w:ascii="SimSun" w:hAnsi="SimSun" w:eastAsia="SimSun" w:cs="SimSun"/>
          <w:color w:val="116644"/>
          <w:kern w:val="0"/>
          <w:sz w:val="24"/>
          <w:szCs w:val="24"/>
          <w:lang w:val="en-US" w:eastAsia="zh-CN" w:bidi="ar"/>
        </w:rPr>
        <w:t>2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0662D05F">
      <w:pPr>
        <w:keepNext w:val="0"/>
        <w:keepLines w:val="0"/>
        <w:widowControl/>
        <w:suppressLineNumbers w:val="0"/>
        <w:jc w:val="left"/>
      </w:pPr>
    </w:p>
    <w:p w14:paraId="1A7E947B">
      <w:pPr>
        <w:keepNext w:val="0"/>
        <w:keepLines w:val="0"/>
        <w:widowControl/>
        <w:suppressLineNumbers w:val="0"/>
        <w:spacing w:line="285" w:lineRule="atLeast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SimSun" w:hAnsi="SimSun" w:eastAsia="SimSun" w:cs="SimSun"/>
          <w:color w:val="008000"/>
          <w:kern w:val="0"/>
          <w:sz w:val="24"/>
          <w:szCs w:val="24"/>
          <w:lang w:val="en-US" w:eastAsia="zh-CN" w:bidi="ar"/>
        </w:rPr>
        <w:t># OCR</w:t>
      </w:r>
    </w:p>
    <w:p w14:paraId="15AD2C76">
      <w:pPr>
        <w:keepNext w:val="0"/>
        <w:keepLines w:val="0"/>
        <w:widowControl/>
        <w:suppressLineNumbers w:val="0"/>
        <w:spacing w:line="285" w:lineRule="atLeast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   result = reader.readtext(plate_img)</w:t>
      </w:r>
    </w:p>
    <w:p w14:paraId="4EB3C04F">
      <w:pPr>
        <w:keepNext w:val="0"/>
        <w:keepLines w:val="0"/>
        <w:widowControl/>
        <w:suppressLineNumbers w:val="0"/>
        <w:spacing w:line="285" w:lineRule="atLeast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SimSun" w:hAnsi="SimSun" w:eastAsia="SimSun" w:cs="SimSun"/>
          <w:color w:val="AF00DB"/>
          <w:kern w:val="0"/>
          <w:sz w:val="24"/>
          <w:szCs w:val="24"/>
          <w:lang w:val="en-US" w:eastAsia="zh-CN" w:bidi="ar"/>
        </w:rPr>
        <w:t>for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detection </w:t>
      </w:r>
      <w:r>
        <w:rPr>
          <w:rFonts w:ascii="SimSun" w:hAnsi="SimSun" w:eastAsia="SimSun" w:cs="SimSun"/>
          <w:color w:val="0000FF"/>
          <w:kern w:val="0"/>
          <w:sz w:val="24"/>
          <w:szCs w:val="24"/>
          <w:lang w:val="en-US" w:eastAsia="zh-CN" w:bidi="ar"/>
        </w:rPr>
        <w:t>in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result:</w:t>
      </w:r>
    </w:p>
    <w:p w14:paraId="036AB759">
      <w:pPr>
        <w:keepNext w:val="0"/>
        <w:keepLines w:val="0"/>
        <w:widowControl/>
        <w:suppressLineNumbers w:val="0"/>
        <w:spacing w:line="285" w:lineRule="atLeast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       text = detection[</w:t>
      </w:r>
      <w:r>
        <w:rPr>
          <w:rFonts w:ascii="SimSun" w:hAnsi="SimSun" w:eastAsia="SimSun" w:cs="SimSun"/>
          <w:color w:val="116644"/>
          <w:kern w:val="0"/>
          <w:sz w:val="24"/>
          <w:szCs w:val="24"/>
          <w:lang w:val="en-US" w:eastAsia="zh-CN" w:bidi="ar"/>
        </w:rPr>
        <w:t>1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]</w:t>
      </w:r>
    </w:p>
    <w:p w14:paraId="1F00ECA1">
      <w:pPr>
        <w:keepNext w:val="0"/>
        <w:keepLines w:val="0"/>
        <w:widowControl/>
        <w:suppressLineNumbers w:val="0"/>
        <w:spacing w:line="285" w:lineRule="atLeast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ascii="SimSun" w:hAnsi="SimSun" w:eastAsia="SimSun" w:cs="SimSun"/>
          <w:color w:val="795E26"/>
          <w:kern w:val="0"/>
          <w:sz w:val="24"/>
          <w:szCs w:val="24"/>
          <w:lang w:val="en-US" w:eastAsia="zh-CN" w:bidi="ar"/>
        </w:rPr>
        <w:t>print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color w:val="A31515"/>
          <w:kern w:val="0"/>
          <w:sz w:val="24"/>
          <w:szCs w:val="24"/>
          <w:lang w:val="en-US" w:eastAsia="zh-CN" w:bidi="ar"/>
        </w:rPr>
        <w:t>"Detected Plate Text:"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, text)</w:t>
      </w:r>
    </w:p>
    <w:p w14:paraId="3A2252E7">
      <w:pPr>
        <w:keepNext w:val="0"/>
        <w:keepLines w:val="0"/>
        <w:widowControl/>
        <w:suppressLineNumbers w:val="0"/>
        <w:spacing w:line="285" w:lineRule="atLeast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        cv2.putText(image, text, (x, y - </w:t>
      </w:r>
      <w:r>
        <w:rPr>
          <w:rFonts w:ascii="SimSun" w:hAnsi="SimSun" w:eastAsia="SimSun" w:cs="SimSun"/>
          <w:color w:val="116644"/>
          <w:kern w:val="0"/>
          <w:sz w:val="24"/>
          <w:szCs w:val="24"/>
          <w:lang w:val="en-US" w:eastAsia="zh-CN" w:bidi="ar"/>
        </w:rPr>
        <w:t>10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), cv2.FONT_HERSHEY_SIMPLEX, </w:t>
      </w:r>
      <w:r>
        <w:rPr>
          <w:rFonts w:ascii="SimSun" w:hAnsi="SimSun" w:eastAsia="SimSun" w:cs="SimSun"/>
          <w:color w:val="116644"/>
          <w:kern w:val="0"/>
          <w:sz w:val="24"/>
          <w:szCs w:val="24"/>
          <w:lang w:val="en-US" w:eastAsia="zh-CN" w:bidi="ar"/>
        </w:rPr>
        <w:t>1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, (</w:t>
      </w:r>
      <w:r>
        <w:rPr>
          <w:rFonts w:ascii="SimSun" w:hAnsi="SimSun" w:eastAsia="SimSun" w:cs="SimSun"/>
          <w:color w:val="116644"/>
          <w:kern w:val="0"/>
          <w:sz w:val="24"/>
          <w:szCs w:val="24"/>
          <w:lang w:val="en-US" w:eastAsia="zh-CN" w:bidi="ar"/>
        </w:rPr>
        <w:t>0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color w:val="116644"/>
          <w:kern w:val="0"/>
          <w:sz w:val="24"/>
          <w:szCs w:val="24"/>
          <w:lang w:val="en-US" w:eastAsia="zh-CN" w:bidi="ar"/>
        </w:rPr>
        <w:t>0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color w:val="116644"/>
          <w:kern w:val="0"/>
          <w:sz w:val="24"/>
          <w:szCs w:val="24"/>
          <w:lang w:val="en-US" w:eastAsia="zh-CN" w:bidi="ar"/>
        </w:rPr>
        <w:t>255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), </w:t>
      </w:r>
      <w:r>
        <w:rPr>
          <w:rFonts w:ascii="SimSun" w:hAnsi="SimSun" w:eastAsia="SimSun" w:cs="SimSun"/>
          <w:color w:val="116644"/>
          <w:kern w:val="0"/>
          <w:sz w:val="24"/>
          <w:szCs w:val="24"/>
          <w:lang w:val="en-US" w:eastAsia="zh-CN" w:bidi="ar"/>
        </w:rPr>
        <w:t>2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77592BED">
      <w:pPr>
        <w:keepNext w:val="0"/>
        <w:keepLines w:val="0"/>
        <w:widowControl/>
        <w:suppressLineNumbers w:val="0"/>
        <w:jc w:val="left"/>
      </w:pPr>
    </w:p>
    <w:p w14:paraId="444982E3">
      <w:pPr>
        <w:keepNext w:val="0"/>
        <w:keepLines w:val="0"/>
        <w:widowControl/>
        <w:suppressLineNumbers w:val="0"/>
        <w:spacing w:line="285" w:lineRule="atLeast"/>
        <w:jc w:val="left"/>
      </w:pPr>
      <w:r>
        <w:rPr>
          <w:rFonts w:ascii="SimSun" w:hAnsi="SimSun" w:eastAsia="SimSun" w:cs="SimSun"/>
          <w:color w:val="008000"/>
          <w:kern w:val="0"/>
          <w:sz w:val="24"/>
          <w:szCs w:val="24"/>
          <w:lang w:val="en-US" w:eastAsia="zh-CN" w:bidi="ar"/>
        </w:rPr>
        <w:t># Show result</w:t>
      </w:r>
    </w:p>
    <w:p w14:paraId="7CF9267F">
      <w:pPr>
        <w:keepNext w:val="0"/>
        <w:keepLines w:val="0"/>
        <w:widowControl/>
        <w:suppressLineNumbers w:val="0"/>
        <w:spacing w:line="285" w:lineRule="atLeast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cv2_imshow(image) </w:t>
      </w:r>
      <w:r>
        <w:rPr>
          <w:rFonts w:ascii="SimSun" w:hAnsi="SimSun" w:eastAsia="SimSun" w:cs="SimSun"/>
          <w:color w:val="008000"/>
          <w:kern w:val="0"/>
          <w:sz w:val="24"/>
          <w:szCs w:val="24"/>
          <w:lang w:val="en-US" w:eastAsia="zh-CN" w:bidi="ar"/>
        </w:rPr>
        <w:t># Use cv2_imshow instead of cv2.imshow</w:t>
      </w:r>
    </w:p>
    <w:p w14:paraId="21FB8229">
      <w:pPr>
        <w:keepNext w:val="0"/>
        <w:keepLines w:val="0"/>
        <w:widowControl/>
        <w:suppressLineNumbers w:val="0"/>
        <w:spacing w:line="285" w:lineRule="atLeast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cv2.waitKey(</w:t>
      </w:r>
      <w:r>
        <w:rPr>
          <w:rFonts w:ascii="SimSun" w:hAnsi="SimSun" w:eastAsia="SimSun" w:cs="SimSun"/>
          <w:color w:val="116644"/>
          <w:kern w:val="0"/>
          <w:sz w:val="24"/>
          <w:szCs w:val="24"/>
          <w:lang w:val="en-US" w:eastAsia="zh-CN" w:bidi="ar"/>
        </w:rPr>
        <w:t>0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 w14:paraId="220D28A9">
      <w:pPr>
        <w:keepNext w:val="0"/>
        <w:keepLines w:val="0"/>
        <w:widowControl/>
        <w:suppressLineNumbers w:val="0"/>
        <w:spacing w:line="285" w:lineRule="atLeast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cv2.destroyAllWindows()</w:t>
      </w:r>
    </w:p>
    <w:p w14:paraId="0503D8FE">
      <w:pPr>
        <w:keepNext w:val="0"/>
        <w:keepLines w:val="0"/>
        <w:widowControl/>
        <w:suppressLineNumbers w:val="0"/>
        <w:jc w:val="left"/>
      </w:pPr>
    </w:p>
    <w:p w14:paraId="38CD0D6C">
      <w:pPr>
        <w:keepNext w:val="0"/>
        <w:keepLines w:val="0"/>
        <w:widowControl/>
        <w:suppressLineNumbers w:val="0"/>
        <w:jc w:val="left"/>
      </w:pPr>
    </w:p>
    <w:p w14:paraId="7EF939C6">
      <w:pPr>
        <w:pStyle w:val="23"/>
        <w:numPr>
          <w:ilvl w:val="0"/>
          <w:numId w:val="0"/>
        </w:numPr>
        <w:ind w:left="360" w:hanging="360"/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37DEB989">
      <w:pPr>
        <w:pStyle w:val="3"/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6. Dashboard / User Interface</w:t>
      </w:r>
    </w:p>
    <w:p w14:paraId="3B5B12BD">
      <w:pP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7C41666F">
      <w:pPr>
        <w:pStyle w:val="4"/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Streamlit Integration (Optional Enhancement)</w:t>
      </w:r>
    </w:p>
    <w:p w14:paraId="6C2256B2">
      <w:pPr>
        <w:pStyle w:val="23"/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- Upload image interface</w:t>
      </w:r>
    </w:p>
    <w:p w14:paraId="6FCB3A3B">
      <w:pPr>
        <w:pStyle w:val="23"/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- Display detected plate image</w:t>
      </w:r>
    </w:p>
    <w:p w14:paraId="4DC65839">
      <w:pPr>
        <w:pStyle w:val="23"/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- Show OCR result</w:t>
      </w:r>
    </w:p>
    <w:p w14:paraId="1C0D4F7D">
      <w:pPr>
        <w:pStyle w:val="23"/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- Download logs/results</w:t>
      </w:r>
    </w:p>
    <w:p w14:paraId="3DC071C3">
      <w:pP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45F997F2">
      <w:pPr>
        <w:pStyle w:val="3"/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7. Libraries and Architecture</w:t>
      </w:r>
    </w:p>
    <w:p w14:paraId="79663F34">
      <w:pP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0522D351">
      <w:pPr>
        <w:pStyle w:val="4"/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Libraries Used</w:t>
      </w:r>
    </w:p>
    <w:p w14:paraId="513B9CA0">
      <w:pPr>
        <w:pStyle w:val="23"/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- `opencv-python`: For image processing</w:t>
      </w:r>
    </w:p>
    <w:p w14:paraId="16C8AE3A">
      <w:pPr>
        <w:pStyle w:val="23"/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- `easyocr`: For text detection and recognition</w:t>
      </w:r>
    </w:p>
    <w:p w14:paraId="3DD47680">
      <w:pPr>
        <w:pStyle w:val="23"/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- `numpy`: Matrix operations</w:t>
      </w:r>
    </w:p>
    <w:p w14:paraId="621F1E92">
      <w:pPr>
        <w:pStyle w:val="23"/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- `streamlit`: (Optional UI)</w:t>
      </w:r>
    </w:p>
    <w:p w14:paraId="2F8F3703">
      <w:pP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3F1DC67B">
      <w:pPr>
        <w:pStyle w:val="4"/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256E048B">
      <w:pPr>
        <w:pStyle w:val="4"/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Architecture</w:t>
      </w:r>
    </w:p>
    <w:p w14:paraId="5DE499CB">
      <w:pPr>
        <w:pStyle w:val="23"/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- Rule-based detection with pre-trained Haar Cascades</w:t>
      </w:r>
    </w:p>
    <w:p w14:paraId="3B050EC1">
      <w:pPr>
        <w:pStyle w:val="23"/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- OCR with EasyOCR (CNN + RNN based)</w:t>
      </w:r>
    </w:p>
    <w:p w14:paraId="4441CCE0">
      <w:pPr>
        <w:pStyle w:val="23"/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- LLMs can be optionally integrated for interpreting results or generating reports</w:t>
      </w:r>
    </w:p>
    <w:p w14:paraId="03629BF7">
      <w:pPr>
        <w:pStyle w:val="23"/>
        <w:numPr>
          <w:ilvl w:val="0"/>
          <w:numId w:val="0"/>
        </w:numPr>
        <w:ind w:left="360" w:hanging="360"/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015590BD">
      <w:pPr>
        <w:pStyle w:val="23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Your system architecture combines </w:t>
      </w:r>
      <w:r>
        <w:rPr>
          <w:b/>
          <w:bCs/>
          <w:color w:val="0D0D0D" w:themeColor="text1" w:themeTint="F2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traditional computer vision</w:t>
      </w:r>
      <w:r>
        <w:rPr>
          <w:color w:val="0D0D0D" w:themeColor="text1" w:themeTint="F2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with </w:t>
      </w:r>
      <w:r>
        <w:rPr>
          <w:b/>
          <w:bCs/>
          <w:color w:val="0D0D0D" w:themeColor="text1" w:themeTint="F2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OCR (Optical Character Recognition)</w:t>
      </w:r>
      <w:r>
        <w:rPr>
          <w:color w:val="0D0D0D" w:themeColor="text1" w:themeTint="F2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, and optionally can be enhanced with </w:t>
      </w:r>
      <w:r>
        <w:rPr>
          <w:b/>
          <w:bCs/>
          <w:color w:val="0D0D0D" w:themeColor="text1" w:themeTint="F2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LLMs (Large Language Models)</w:t>
      </w:r>
      <w:r>
        <w:rPr>
          <w:color w:val="0D0D0D" w:themeColor="text1" w:themeTint="F2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. It has three primary components:</w:t>
      </w:r>
    </w:p>
    <w:p w14:paraId="27F38381">
      <w:pPr>
        <w:pStyle w:val="23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1441FE6D">
      <w:pPr>
        <w:pStyle w:val="23"/>
        <w:numPr>
          <w:ilvl w:val="0"/>
          <w:numId w:val="0"/>
        </w:numPr>
        <w:rPr>
          <w:b/>
          <w:bCs/>
          <w:color w:val="0D0D0D" w:themeColor="text1" w:themeTint="F2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b/>
          <w:bCs/>
          <w:color w:val="0D0D0D" w:themeColor="text1" w:themeTint="F2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1. Number Plate Detection (OpenCV – Haar Cascade Classifier)</w:t>
      </w:r>
    </w:p>
    <w:p w14:paraId="0ED0F39F">
      <w:pPr>
        <w:pStyle w:val="23"/>
        <w:numPr>
          <w:ilvl w:val="0"/>
          <w:numId w:val="0"/>
        </w:numPr>
        <w:rPr>
          <w:b/>
          <w:bCs/>
          <w:color w:val="0D0D0D" w:themeColor="text1" w:themeTint="F2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b/>
          <w:bCs/>
          <w:color w:val="0D0D0D" w:themeColor="text1" w:themeTint="F2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Architecture:</w:t>
      </w:r>
    </w:p>
    <w:p w14:paraId="7F49C96F">
      <w:pPr>
        <w:pStyle w:val="23"/>
        <w:numPr>
          <w:ilvl w:val="0"/>
          <w:numId w:val="0"/>
        </w:numPr>
        <w:ind w:left="360"/>
        <w:rPr>
          <w:color w:val="0D0D0D" w:themeColor="text1" w:themeTint="F2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A </w:t>
      </w:r>
      <w:r>
        <w:rPr>
          <w:b/>
          <w:bCs/>
          <w:color w:val="0D0D0D" w:themeColor="text1" w:themeTint="F2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cascade classifier</w:t>
      </w:r>
      <w:r>
        <w:rPr>
          <w:color w:val="0D0D0D" w:themeColor="text1" w:themeTint="F2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works by applying multiple stages (layers) of simple features that reject non-plate regions quickly.</w:t>
      </w:r>
    </w:p>
    <w:p w14:paraId="0175C83B">
      <w:pPr>
        <w:pStyle w:val="23"/>
        <w:numPr>
          <w:ilvl w:val="0"/>
          <w:numId w:val="0"/>
        </w:numPr>
        <w:ind w:left="360"/>
        <w:rPr>
          <w:color w:val="0D0D0D" w:themeColor="text1" w:themeTint="F2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It uses </w:t>
      </w:r>
      <w:r>
        <w:rPr>
          <w:b/>
          <w:bCs/>
          <w:color w:val="0D0D0D" w:themeColor="text1" w:themeTint="F2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Haar-like features</w:t>
      </w:r>
      <w:r>
        <w:rPr>
          <w:color w:val="0D0D0D" w:themeColor="text1" w:themeTint="F2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and </w:t>
      </w:r>
      <w:r>
        <w:rPr>
          <w:b/>
          <w:bCs/>
          <w:color w:val="0D0D0D" w:themeColor="text1" w:themeTint="F2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AdaBoost</w:t>
      </w:r>
      <w:r>
        <w:rPr>
          <w:color w:val="0D0D0D" w:themeColor="text1" w:themeTint="F2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to select key features for classification.</w:t>
      </w:r>
    </w:p>
    <w:p w14:paraId="3D0BC14D">
      <w:pPr>
        <w:pStyle w:val="23"/>
        <w:numPr>
          <w:ilvl w:val="0"/>
          <w:numId w:val="0"/>
        </w:numPr>
        <w:rPr>
          <w:b/>
          <w:bCs/>
          <w:color w:val="0D0D0D" w:themeColor="text1" w:themeTint="F2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b/>
          <w:bCs/>
          <w:color w:val="0D0D0D" w:themeColor="text1" w:themeTint="F2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Layers:</w:t>
      </w:r>
    </w:p>
    <w:p w14:paraId="70F4A190">
      <w:pPr>
        <w:pStyle w:val="23"/>
        <w:numPr>
          <w:ilvl w:val="0"/>
          <w:numId w:val="0"/>
        </w:numPr>
        <w:ind w:left="360"/>
        <w:rPr>
          <w:color w:val="0D0D0D" w:themeColor="text1" w:themeTint="F2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b/>
          <w:bCs/>
          <w:color w:val="0D0D0D" w:themeColor="text1" w:themeTint="F2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Grayscale Conversion</w:t>
      </w:r>
      <w:r>
        <w:rPr>
          <w:color w:val="0D0D0D" w:themeColor="text1" w:themeTint="F2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: Simplifies the image to a single channel.</w:t>
      </w:r>
    </w:p>
    <w:p w14:paraId="269C8B07">
      <w:pPr>
        <w:pStyle w:val="23"/>
        <w:numPr>
          <w:ilvl w:val="0"/>
          <w:numId w:val="0"/>
        </w:numPr>
        <w:ind w:left="360"/>
        <w:rPr>
          <w:color w:val="0D0D0D" w:themeColor="text1" w:themeTint="F2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b/>
          <w:bCs/>
          <w:color w:val="0D0D0D" w:themeColor="text1" w:themeTint="F2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Integral Image</w:t>
      </w:r>
      <w:r>
        <w:rPr>
          <w:color w:val="0D0D0D" w:themeColor="text1" w:themeTint="F2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: Speeds up feature calculation.</w:t>
      </w:r>
    </w:p>
    <w:p w14:paraId="21E8A5E2">
      <w:pPr>
        <w:pStyle w:val="23"/>
        <w:numPr>
          <w:ilvl w:val="0"/>
          <w:numId w:val="0"/>
        </w:numPr>
        <w:ind w:left="360"/>
        <w:rPr>
          <w:color w:val="0D0D0D" w:themeColor="text1" w:themeTint="F2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b/>
          <w:bCs/>
          <w:color w:val="0D0D0D" w:themeColor="text1" w:themeTint="F2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Stage Classifiers</w:t>
      </w:r>
      <w:r>
        <w:rPr>
          <w:color w:val="0D0D0D" w:themeColor="text1" w:themeTint="F2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: A series of decision trees that analyze rectangular regions in the image.</w:t>
      </w:r>
    </w:p>
    <w:p w14:paraId="27B2F013">
      <w:pPr>
        <w:pStyle w:val="23"/>
        <w:numPr>
          <w:ilvl w:val="0"/>
          <w:numId w:val="0"/>
        </w:numPr>
        <w:ind w:left="360"/>
        <w:rPr>
          <w:color w:val="0D0D0D" w:themeColor="text1" w:themeTint="F2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b/>
          <w:bCs/>
          <w:color w:val="0D0D0D" w:themeColor="text1" w:themeTint="F2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Cascade Filtering</w:t>
      </w:r>
      <w:r>
        <w:rPr>
          <w:color w:val="0D0D0D" w:themeColor="text1" w:themeTint="F2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: Only regions passing all stages are considered as a number plate.</w:t>
      </w:r>
    </w:p>
    <w:p w14:paraId="7941F3C4">
      <w:pPr>
        <w:pStyle w:val="23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b/>
          <w:bCs/>
          <w:color w:val="0D0D0D" w:themeColor="text1" w:themeTint="F2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Limitation</w:t>
      </w:r>
      <w:r>
        <w:rPr>
          <w:color w:val="0D0D0D" w:themeColor="text1" w:themeTint="F2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: Haar Cascades are rule-based and can be less accurate than CNNs or YOLO for detection.</w:t>
      </w:r>
    </w:p>
    <w:p w14:paraId="3B9F06B8">
      <w:pPr>
        <w:pStyle w:val="23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212C2CD2">
      <w:pPr>
        <w:pStyle w:val="23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70A94BEE">
      <w:pPr>
        <w:pStyle w:val="23"/>
        <w:numPr>
          <w:ilvl w:val="0"/>
          <w:numId w:val="0"/>
        </w:numPr>
        <w:rPr>
          <w:b/>
          <w:bCs/>
          <w:color w:val="0D0D0D" w:themeColor="text1" w:themeTint="F2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b/>
          <w:bCs/>
          <w:color w:val="0D0D0D" w:themeColor="text1" w:themeTint="F2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2. Text Recognition (EasyOCR – Deep Learning-Based OCR)</w:t>
      </w:r>
    </w:p>
    <w:p w14:paraId="358D77BF">
      <w:pPr>
        <w:pStyle w:val="23"/>
        <w:numPr>
          <w:ilvl w:val="0"/>
          <w:numId w:val="0"/>
        </w:numPr>
        <w:rPr>
          <w:b/>
          <w:bCs/>
          <w:color w:val="0D0D0D" w:themeColor="text1" w:themeTint="F2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b/>
          <w:bCs/>
          <w:color w:val="0D0D0D" w:themeColor="text1" w:themeTint="F2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Architecture:</w:t>
      </w:r>
    </w:p>
    <w:p w14:paraId="497828B4">
      <w:pPr>
        <w:pStyle w:val="23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EasyOCR internally uses a deep learning model built on:</w:t>
      </w:r>
    </w:p>
    <w:p w14:paraId="7FBB2BF4">
      <w:pPr>
        <w:pStyle w:val="23"/>
        <w:numPr>
          <w:ilvl w:val="0"/>
          <w:numId w:val="0"/>
        </w:numPr>
        <w:ind w:left="360"/>
        <w:rPr>
          <w:color w:val="0D0D0D" w:themeColor="text1" w:themeTint="F2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b/>
          <w:bCs/>
          <w:color w:val="0D0D0D" w:themeColor="text1" w:themeTint="F2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CRNN (Convolutional Recurrent Neural Network)</w:t>
      </w:r>
    </w:p>
    <w:p w14:paraId="1CBD1DC1">
      <w:pPr>
        <w:pStyle w:val="23"/>
        <w:numPr>
          <w:ilvl w:val="0"/>
          <w:numId w:val="0"/>
        </w:numPr>
        <w:rPr>
          <w:b/>
          <w:bCs/>
          <w:color w:val="0D0D0D" w:themeColor="text1" w:themeTint="F2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b/>
          <w:bCs/>
          <w:color w:val="0D0D0D" w:themeColor="text1" w:themeTint="F2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Layers:</w:t>
      </w:r>
    </w:p>
    <w:p w14:paraId="6D8BC632">
      <w:pPr>
        <w:pStyle w:val="23"/>
        <w:numPr>
          <w:ilvl w:val="0"/>
          <w:numId w:val="0"/>
        </w:numPr>
        <w:ind w:left="360"/>
        <w:rPr>
          <w:color w:val="0D0D0D" w:themeColor="text1" w:themeTint="F2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b/>
          <w:bCs/>
          <w:color w:val="0D0D0D" w:themeColor="text1" w:themeTint="F2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Convolutional Layers (CNN)</w:t>
      </w:r>
    </w:p>
    <w:p w14:paraId="32C1C71D">
      <w:pPr>
        <w:pStyle w:val="23"/>
        <w:numPr>
          <w:ilvl w:val="0"/>
          <w:numId w:val="0"/>
        </w:numPr>
        <w:ind w:left="1080"/>
        <w:rPr>
          <w:color w:val="0D0D0D" w:themeColor="text1" w:themeTint="F2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Extract spatial features from image regions (like strokes and edges of characters).</w:t>
      </w:r>
    </w:p>
    <w:p w14:paraId="137FCC42">
      <w:pPr>
        <w:pStyle w:val="23"/>
        <w:numPr>
          <w:ilvl w:val="0"/>
          <w:numId w:val="0"/>
        </w:numPr>
        <w:ind w:left="360"/>
        <w:rPr>
          <w:color w:val="0D0D0D" w:themeColor="text1" w:themeTint="F2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b/>
          <w:bCs/>
          <w:color w:val="0D0D0D" w:themeColor="text1" w:themeTint="F2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Recurrent Layers (BiLSTM)</w:t>
      </w:r>
    </w:p>
    <w:p w14:paraId="6D331808">
      <w:pPr>
        <w:pStyle w:val="23"/>
        <w:numPr>
          <w:ilvl w:val="0"/>
          <w:numId w:val="0"/>
        </w:numPr>
        <w:ind w:left="1080"/>
        <w:rPr>
          <w:color w:val="0D0D0D" w:themeColor="text1" w:themeTint="F2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Capture sequential dependencies in the extracted text regions.</w:t>
      </w:r>
    </w:p>
    <w:p w14:paraId="0D9D7B02">
      <w:pPr>
        <w:pStyle w:val="23"/>
        <w:numPr>
          <w:ilvl w:val="0"/>
          <w:numId w:val="0"/>
        </w:numPr>
        <w:ind w:left="1080"/>
        <w:rPr>
          <w:color w:val="0D0D0D" w:themeColor="text1" w:themeTint="F2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Handles varying text lengths and orientations.</w:t>
      </w:r>
    </w:p>
    <w:p w14:paraId="45ABBAB2">
      <w:pPr>
        <w:pStyle w:val="23"/>
        <w:numPr>
          <w:ilvl w:val="0"/>
          <w:numId w:val="0"/>
        </w:numPr>
        <w:ind w:left="360"/>
        <w:rPr>
          <w:color w:val="0D0D0D" w:themeColor="text1" w:themeTint="F2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b/>
          <w:bCs/>
          <w:color w:val="0D0D0D" w:themeColor="text1" w:themeTint="F2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CTC (Connectionist Temporal Classification) Loss Layer</w:t>
      </w:r>
    </w:p>
    <w:p w14:paraId="16B9C2F9">
      <w:pPr>
        <w:pStyle w:val="23"/>
        <w:numPr>
          <w:ilvl w:val="0"/>
          <w:numId w:val="0"/>
        </w:numPr>
        <w:ind w:left="1080"/>
        <w:rPr>
          <w:color w:val="0D0D0D" w:themeColor="text1" w:themeTint="F2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Maps the predictions to character sequences without needing aligned labels.</w:t>
      </w:r>
    </w:p>
    <w:p w14:paraId="16C1F2EF">
      <w:pPr>
        <w:pStyle w:val="23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b/>
          <w:bCs/>
          <w:color w:val="0D0D0D" w:themeColor="text1" w:themeTint="F2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Strength</w:t>
      </w:r>
      <w:r>
        <w:rPr>
          <w:color w:val="0D0D0D" w:themeColor="text1" w:themeTint="F2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: Works well for multi-language OCR, handwritten and stylized text.</w:t>
      </w:r>
    </w:p>
    <w:p w14:paraId="48FCC402">
      <w:pPr>
        <w:pStyle w:val="23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4517BE0C">
      <w:pPr>
        <w:pStyle w:val="23"/>
        <w:numPr>
          <w:ilvl w:val="0"/>
          <w:numId w:val="0"/>
        </w:numPr>
        <w:rPr>
          <w:b/>
          <w:bCs/>
          <w:color w:val="0D0D0D" w:themeColor="text1" w:themeTint="F2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222F3F1F">
      <w:pPr>
        <w:pStyle w:val="23"/>
        <w:numPr>
          <w:ilvl w:val="0"/>
          <w:numId w:val="0"/>
        </w:numPr>
        <w:rPr>
          <w:b/>
          <w:bCs/>
          <w:color w:val="0D0D0D" w:themeColor="text1" w:themeTint="F2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b/>
          <w:bCs/>
          <w:color w:val="0D0D0D" w:themeColor="text1" w:themeTint="F2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3. Optional: Integration with LLMs (like GPT)</w:t>
      </w:r>
    </w:p>
    <w:p w14:paraId="75641395">
      <w:pPr>
        <w:pStyle w:val="23"/>
        <w:numPr>
          <w:ilvl w:val="0"/>
          <w:numId w:val="0"/>
        </w:numPr>
        <w:rPr>
          <w:b/>
          <w:bCs/>
          <w:color w:val="0D0D0D" w:themeColor="text1" w:themeTint="F2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b/>
          <w:bCs/>
          <w:color w:val="0D0D0D" w:themeColor="text1" w:themeTint="F2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Use Cases:</w:t>
      </w:r>
    </w:p>
    <w:p w14:paraId="6FAA7470">
      <w:pPr>
        <w:pStyle w:val="23"/>
        <w:numPr>
          <w:ilvl w:val="0"/>
          <w:numId w:val="0"/>
        </w:numPr>
        <w:ind w:left="360"/>
        <w:rPr>
          <w:color w:val="0D0D0D" w:themeColor="text1" w:themeTint="F2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Post-processing OCR results</w:t>
      </w:r>
    </w:p>
    <w:p w14:paraId="3494DAAC">
      <w:pPr>
        <w:pStyle w:val="23"/>
        <w:numPr>
          <w:ilvl w:val="0"/>
          <w:numId w:val="0"/>
        </w:numPr>
        <w:ind w:left="360"/>
        <w:rPr>
          <w:color w:val="0D0D0D" w:themeColor="text1" w:themeTint="F2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Error correction in text</w:t>
      </w:r>
    </w:p>
    <w:p w14:paraId="6A1D0539">
      <w:pPr>
        <w:pStyle w:val="23"/>
        <w:numPr>
          <w:ilvl w:val="0"/>
          <w:numId w:val="0"/>
        </w:numPr>
        <w:ind w:left="360"/>
        <w:rPr>
          <w:color w:val="0D0D0D" w:themeColor="text1" w:themeTint="F2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Contextual understanding (e.g., filtering valid plate formats)</w:t>
      </w:r>
    </w:p>
    <w:p w14:paraId="27D38424">
      <w:pPr>
        <w:pStyle w:val="23"/>
        <w:numPr>
          <w:ilvl w:val="0"/>
          <w:numId w:val="0"/>
        </w:numPr>
        <w:ind w:left="360"/>
        <w:rPr>
          <w:color w:val="0D0D0D" w:themeColor="text1" w:themeTint="F2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Generating reports or summaries</w:t>
      </w:r>
    </w:p>
    <w:p w14:paraId="1CF90802">
      <w:pPr>
        <w:pStyle w:val="23"/>
        <w:numPr>
          <w:ilvl w:val="0"/>
          <w:numId w:val="0"/>
        </w:numPr>
        <w:rPr>
          <w:b/>
          <w:bCs/>
          <w:color w:val="0D0D0D" w:themeColor="text1" w:themeTint="F2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b/>
          <w:bCs/>
          <w:color w:val="0D0D0D" w:themeColor="text1" w:themeTint="F2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LLM Architecture (e.g., GPT):</w:t>
      </w:r>
    </w:p>
    <w:p w14:paraId="437FB31C">
      <w:pPr>
        <w:pStyle w:val="23"/>
        <w:numPr>
          <w:ilvl w:val="0"/>
          <w:numId w:val="0"/>
        </w:numPr>
        <w:ind w:left="360"/>
        <w:rPr>
          <w:color w:val="0D0D0D" w:themeColor="text1" w:themeTint="F2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Based on Transformer architecture</w:t>
      </w:r>
    </w:p>
    <w:p w14:paraId="09849CDB">
      <w:pPr>
        <w:pStyle w:val="23"/>
        <w:numPr>
          <w:ilvl w:val="0"/>
          <w:numId w:val="0"/>
        </w:numPr>
        <w:ind w:left="1080"/>
        <w:rPr>
          <w:color w:val="0D0D0D" w:themeColor="text1" w:themeTint="F2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Multi-Head Self-Attention</w:t>
      </w:r>
    </w:p>
    <w:p w14:paraId="5B16D0EA">
      <w:pPr>
        <w:pStyle w:val="23"/>
        <w:numPr>
          <w:ilvl w:val="0"/>
          <w:numId w:val="0"/>
        </w:numPr>
        <w:ind w:left="1080"/>
        <w:rPr>
          <w:color w:val="0D0D0D" w:themeColor="text1" w:themeTint="F2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Feedforward Neural Networks</w:t>
      </w:r>
    </w:p>
    <w:p w14:paraId="42CEF6F1">
      <w:pPr>
        <w:pStyle w:val="23"/>
        <w:numPr>
          <w:ilvl w:val="0"/>
          <w:numId w:val="0"/>
        </w:numPr>
        <w:ind w:left="1080"/>
        <w:rPr>
          <w:color w:val="0D0D0D" w:themeColor="text1" w:themeTint="F2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Layer Normalization</w:t>
      </w:r>
    </w:p>
    <w:p w14:paraId="23527033">
      <w:pPr>
        <w:pStyle w:val="23"/>
        <w:numPr>
          <w:ilvl w:val="0"/>
          <w:numId w:val="0"/>
        </w:numPr>
        <w:ind w:left="1080"/>
        <w:rPr>
          <w:color w:val="0D0D0D" w:themeColor="text1" w:themeTint="F2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Positional Encoding</w:t>
      </w:r>
    </w:p>
    <w:p w14:paraId="74EAC91A">
      <w:pPr>
        <w:pStyle w:val="23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b/>
          <w:bCs/>
          <w:color w:val="0D0D0D" w:themeColor="text1" w:themeTint="F2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Note</w:t>
      </w:r>
      <w:r>
        <w:rPr>
          <w:color w:val="0D0D0D" w:themeColor="text1" w:themeTint="F2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: In your current project, LLMs are not used directly in detection, but they can be a powerful extension for intelligent text analysis.</w:t>
      </w:r>
    </w:p>
    <w:p w14:paraId="59800F46">
      <w:pPr>
        <w:pStyle w:val="23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4FA6B74F">
      <w:pPr>
        <w:pStyle w:val="23"/>
        <w:numPr>
          <w:ilvl w:val="0"/>
          <w:numId w:val="0"/>
        </w:numPr>
        <w:rPr>
          <w:b/>
          <w:bCs/>
          <w:color w:val="0D0D0D" w:themeColor="text1" w:themeTint="F2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b/>
          <w:bCs/>
          <w:color w:val="0D0D0D" w:themeColor="text1" w:themeTint="F2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Summary of the Flow</w:t>
      </w:r>
    </w:p>
    <w:p w14:paraId="0F778F02">
      <w:pPr>
        <w:pStyle w:val="23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[Input Image]</w:t>
      </w:r>
    </w:p>
    <w:p w14:paraId="0161D3D0">
      <w:pPr>
        <w:pStyle w:val="23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↓</w:t>
      </w:r>
    </w:p>
    <w:p w14:paraId="00CA6B1D">
      <w:pPr>
        <w:pStyle w:val="23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[Preprocessing with OpenCV]</w:t>
      </w:r>
    </w:p>
    <w:p w14:paraId="3D0EF4AA">
      <w:pPr>
        <w:pStyle w:val="23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↓</w:t>
      </w:r>
    </w:p>
    <w:p w14:paraId="4B67FD87">
      <w:pPr>
        <w:pStyle w:val="23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[Haar Cascade Plate Detection]</w:t>
      </w:r>
    </w:p>
    <w:p w14:paraId="1BDB3C0A">
      <w:pPr>
        <w:pStyle w:val="23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↓</w:t>
      </w:r>
    </w:p>
    <w:p w14:paraId="5B03B721">
      <w:pPr>
        <w:pStyle w:val="23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[Cropped Plate Region]</w:t>
      </w:r>
    </w:p>
    <w:p w14:paraId="0FD92D61">
      <w:pPr>
        <w:pStyle w:val="23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↓</w:t>
      </w:r>
    </w:p>
    <w:p w14:paraId="56CFF026">
      <w:pPr>
        <w:pStyle w:val="23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[EasyOCR (CNN + RNN + CTC)]</w:t>
      </w:r>
    </w:p>
    <w:p w14:paraId="22AE7320">
      <w:pPr>
        <w:pStyle w:val="23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↓</w:t>
      </w:r>
    </w:p>
    <w:p w14:paraId="65F3DCFC">
      <w:pPr>
        <w:pStyle w:val="23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[Detected Text]</w:t>
      </w:r>
    </w:p>
    <w:p w14:paraId="7A681034">
      <w:pPr>
        <w:pStyle w:val="23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 ↓</w:t>
      </w:r>
    </w:p>
    <w:p w14:paraId="02D09759">
      <w:pPr>
        <w:pStyle w:val="23"/>
        <w:numPr>
          <w:ilvl w:val="0"/>
          <w:numId w:val="0"/>
        </w:numPr>
        <w:rPr>
          <w:color w:val="0D0D0D" w:themeColor="text1" w:themeTint="F2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(Optional) [LLM Analysis or Dashboard Display]</w:t>
      </w:r>
    </w:p>
    <w:p w14:paraId="613B2525">
      <w:pPr>
        <w:pStyle w:val="23"/>
        <w:numPr>
          <w:ilvl w:val="0"/>
          <w:numId w:val="0"/>
        </w:numPr>
        <w:ind w:left="360" w:hanging="360"/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7F718422">
      <w:pP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32498BCA">
      <w:pPr>
        <w:pStyle w:val="3"/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5D843703">
      <w:pPr>
        <w:pStyle w:val="3"/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8. Project Limitations</w:t>
      </w:r>
    </w:p>
    <w:p w14:paraId="5D87B2D0">
      <w:pPr>
        <w:pStyle w:val="23"/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- Struggles with poor-quality or night-time images</w:t>
      </w:r>
    </w:p>
    <w:p w14:paraId="6540900F">
      <w:pPr>
        <w:pStyle w:val="23"/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- Haar Cascades are not as accurate as deep learning models</w:t>
      </w:r>
    </w:p>
    <w:p w14:paraId="4012D9D6">
      <w:pPr>
        <w:pStyle w:val="23"/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- EasyOCR might misread plates under occlusion or blur</w:t>
      </w:r>
    </w:p>
    <w:p w14:paraId="0346A1A9">
      <w:pP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30DA41EA">
      <w:pPr>
        <w:pStyle w:val="3"/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9. Future Enhancements</w:t>
      </w:r>
    </w:p>
    <w:p w14:paraId="541BA024">
      <w:pPr>
        <w:pStyle w:val="23"/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- Replace Haar Cascade with YOLO or SSD for plate detection</w:t>
      </w:r>
    </w:p>
    <w:p w14:paraId="3C70002B">
      <w:pPr>
        <w:pStyle w:val="23"/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- Train a custom OCR model with higher accuracy for local license formats</w:t>
      </w:r>
    </w:p>
    <w:p w14:paraId="1E95DF31">
      <w:pPr>
        <w:pStyle w:val="23"/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- Use LLMs for intelligent report generation or anomaly detection</w:t>
      </w:r>
    </w:p>
    <w:p w14:paraId="2BB3F27B">
      <w:pPr>
        <w:pStyle w:val="23"/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- Implement multilingual plate support</w:t>
      </w:r>
    </w:p>
    <w:p w14:paraId="42ED9DD4">
      <w:pPr>
        <w:pStyle w:val="23"/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- Streamlit or web dashboard for real-time monitoring</w:t>
      </w:r>
    </w:p>
    <w:p w14:paraId="70D399CD">
      <w:pP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7AF0785D">
      <w:pPr>
        <w:pStyle w:val="3"/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10. Conclusion</w:t>
      </w:r>
    </w:p>
    <w:p w14:paraId="47AD3F40">
      <w:pP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64D52C90">
      <w:pP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This project offers a foundational number plate recognition system using OpenCV and EasyOCR. It’s easy to implement, adaptable for learning purposes, and serves as a base for more sophisticated solutions that integrate deep learning or AI-powered analytics.</w:t>
      </w:r>
    </w:p>
    <w:sectPr>
      <w:pgSz w:w="12240" w:h="15840"/>
      <w:pgMar w:top="1440" w:right="1800" w:bottom="1440" w:left="180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B434C"/>
    <w:rsid w:val="001268AF"/>
    <w:rsid w:val="0015074B"/>
    <w:rsid w:val="0029639D"/>
    <w:rsid w:val="00326F90"/>
    <w:rsid w:val="00AA1D8D"/>
    <w:rsid w:val="00B47730"/>
    <w:rsid w:val="00B90A64"/>
    <w:rsid w:val="00CB0664"/>
    <w:rsid w:val="00F34DAF"/>
    <w:rsid w:val="00FC693F"/>
    <w:rsid w:val="00FE4DA3"/>
    <w:rsid w:val="053C0032"/>
    <w:rsid w:val="0F5A4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qFormat="1" w:uiPriority="99" w:semiHidden="0" w:name="List Number"/>
    <w:lsdException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qFormat="1"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1096</Words>
  <Characters>6712</Characters>
  <Lines>59</Lines>
  <Paragraphs>16</Paragraphs>
  <TotalTime>9</TotalTime>
  <ScaleCrop>false</ScaleCrop>
  <LinksUpToDate>false</LinksUpToDate>
  <CharactersWithSpaces>7721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2025-05-11T05:04:00Z</dcterms:created>
  <dc:creator>python-docx</dc:creator>
  <dc:description>generated by python-docx</dc:description>
  <cp:lastModifiedBy>Sahaya Deepa V</cp:lastModifiedBy>
  <dcterms:modified xsi:type="dcterms:W3CDTF">2025-05-12T10:08:41Z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2057-12.2.0.20795</vt:lpwstr>
  </property>
  <property fmtid="{D5CDD505-2E9C-101B-9397-08002B2CF9AE}" pid="3" name="ICV">
    <vt:lpwstr>FDF0521FD0FC4591B56BF83D55428FC6_13</vt:lpwstr>
  </property>
</Properties>
</file>